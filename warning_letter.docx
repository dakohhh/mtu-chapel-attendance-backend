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653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niversity_logo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53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 xml:space="preserve">This is to inform student </w:t>
      </w:r>
      <w:r>
        <w:rPr>
          <w:b/>
        </w:rPr>
        <w:t>Ibiteye Marvellous</w:t>
      </w:r>
      <w:r>
        <w:t xml:space="preserve">, with matriculation number </w:t>
      </w:r>
      <w:r>
        <w:rPr>
          <w:b/>
        </w:rPr>
        <w:t>20010301072</w:t>
      </w:r>
      <w:r>
        <w:t xml:space="preserve"> that he/she has been issued a warning letter for the reason </w:t>
      </w:r>
      <w:r>
        <w:rPr>
          <w:b/>
        </w:rPr>
        <w:t>ABSENCE IN CHAPEL</w:t>
      </w:r>
      <w:r>
        <w:t>, and is hereby officially warned.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